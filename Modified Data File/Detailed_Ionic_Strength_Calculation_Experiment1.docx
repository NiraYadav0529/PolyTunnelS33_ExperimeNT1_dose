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53CA" w14:textId="77777777" w:rsidR="00F85B08" w:rsidRDefault="00634E98">
      <w:pPr>
        <w:pStyle w:val="Title"/>
      </w:pPr>
      <w:r>
        <w:t>Detailed Ionic Strength Calculation Guide</w:t>
      </w:r>
    </w:p>
    <w:p w14:paraId="04586851" w14:textId="77777777" w:rsidR="00F85B08" w:rsidRDefault="00634E98">
      <w:pPr>
        <w:pStyle w:val="Heading1"/>
      </w:pPr>
      <w:r>
        <w:t>Ionic Strength Calculation for NPK Fertilizers</w:t>
      </w:r>
    </w:p>
    <w:p w14:paraId="4EA6AF89" w14:textId="77777777" w:rsidR="00F85B08" w:rsidRDefault="00634E98">
      <w:pPr>
        <w:pStyle w:val="Heading2"/>
      </w:pPr>
      <w:r>
        <w:t>Step 1: Calculate Molar Concentration for Each Ion</w:t>
      </w:r>
    </w:p>
    <w:p w14:paraId="6BA8F8E1" w14:textId="77777777" w:rsidR="00F85B08" w:rsidRDefault="00634E98">
      <w:r>
        <w:t>**Formula:**</w:t>
      </w:r>
    </w:p>
    <w:p w14:paraId="4C60AEF9" w14:textId="77777777" w:rsidR="00F85B08" w:rsidRDefault="00634E98">
      <w:r>
        <w:t>Molar concentration (mol/L) = Concentration (g/L) / Molar Mass (g/mol)</w:t>
      </w:r>
    </w:p>
    <w:p w14:paraId="34255B34" w14:textId="77777777" w:rsidR="00F85B08" w:rsidRDefault="00634E98">
      <w:r>
        <w:t xml:space="preserve">**For Nitrogen </w:t>
      </w:r>
      <w:r>
        <w:t>(NH₄⁺):**</w:t>
      </w:r>
    </w:p>
    <w:p w14:paraId="18289E14" w14:textId="77777777" w:rsidR="00F85B08" w:rsidRDefault="00634E98">
      <w:r>
        <w:t>Molar mass = 18 g/mol</w:t>
      </w:r>
    </w:p>
    <w:p w14:paraId="694523FA" w14:textId="77777777" w:rsidR="00F85B08" w:rsidRDefault="00634E98">
      <w:r>
        <w:t>Concentration (100 mg N/kg) = 0.456 g/L</w:t>
      </w:r>
    </w:p>
    <w:p w14:paraId="1C822F4D" w14:textId="77777777" w:rsidR="00F85B08" w:rsidRDefault="00634E98">
      <w:r>
        <w:t>Concentration (200 mg N/kg) = 0.92 g/L</w:t>
      </w:r>
    </w:p>
    <w:p w14:paraId="495D4BA7" w14:textId="77777777" w:rsidR="00F85B08" w:rsidRDefault="00634E98">
      <w:r>
        <w:t>Molar concentration:</w:t>
      </w:r>
    </w:p>
    <w:p w14:paraId="1B2C25BB" w14:textId="77777777" w:rsidR="00F85B08" w:rsidRDefault="00634E98">
      <w:r>
        <w:t>0.456 g/L / 18 g/mol = 0.0253 mol/L</w:t>
      </w:r>
    </w:p>
    <w:p w14:paraId="07B0252B" w14:textId="77777777" w:rsidR="00F85B08" w:rsidRDefault="00634E98">
      <w:r>
        <w:t>0.92 g/L / 18 g/mol = 0.0511 mol/L</w:t>
      </w:r>
    </w:p>
    <w:p w14:paraId="0B8E98DF" w14:textId="77777777" w:rsidR="00F85B08" w:rsidRDefault="00634E98">
      <w:r>
        <w:t>**For Sulphur (SO₄²⁻):**</w:t>
      </w:r>
    </w:p>
    <w:p w14:paraId="788B69F7" w14:textId="77777777" w:rsidR="00F85B08" w:rsidRDefault="00634E98">
      <w:r>
        <w:t>Molar mass = 96 g/mol</w:t>
      </w:r>
    </w:p>
    <w:p w14:paraId="176D2976" w14:textId="77777777" w:rsidR="00F85B08" w:rsidRDefault="00634E98">
      <w:r>
        <w:t>Concentration (100 mg N/kg) = 0.240 + 0.115 + 0.170 = 0.525 g/L (summed from sulphates)</w:t>
      </w:r>
    </w:p>
    <w:p w14:paraId="51DC49BD" w14:textId="77777777" w:rsidR="00F85B08" w:rsidRDefault="00634E98">
      <w:r>
        <w:t>Concentration (200 mg N/kg) = 0.360 g/L</w:t>
      </w:r>
    </w:p>
    <w:p w14:paraId="0B05C881" w14:textId="77777777" w:rsidR="00F85B08" w:rsidRDefault="00634E98">
      <w:r>
        <w:t>Molar concentration:</w:t>
      </w:r>
    </w:p>
    <w:p w14:paraId="77E9C577" w14:textId="77777777" w:rsidR="00F85B08" w:rsidRDefault="00634E98">
      <w:r>
        <w:t>0.525 g/L / 96 g/mol = 0.00547 mol/L</w:t>
      </w:r>
    </w:p>
    <w:p w14:paraId="5E4966CE" w14:textId="77777777" w:rsidR="00F85B08" w:rsidRDefault="00634E98">
      <w:r>
        <w:t>0.360 g/L / 96 g/mol = 0.00375 mol/L</w:t>
      </w:r>
    </w:p>
    <w:p w14:paraId="40F9E15A" w14:textId="77777777" w:rsidR="00F85B08" w:rsidRDefault="00634E98">
      <w:r>
        <w:t>**For Phosphorus (PO₄³⁻):**</w:t>
      </w:r>
    </w:p>
    <w:p w14:paraId="4D46FE7B" w14:textId="77777777" w:rsidR="00F85B08" w:rsidRDefault="00634E98">
      <w:r>
        <w:t>Molar mass = 95 g/mol</w:t>
      </w:r>
    </w:p>
    <w:p w14:paraId="379D84C8" w14:textId="77777777" w:rsidR="00F85B08" w:rsidRDefault="00634E98">
      <w:r>
        <w:t>Concentration (100 mg N/kg) = 0.091 g/L</w:t>
      </w:r>
    </w:p>
    <w:p w14:paraId="30FBCD2A" w14:textId="77777777" w:rsidR="00F85B08" w:rsidRDefault="00634E98">
      <w:r>
        <w:t>Concentration (200 mg N/kg) = 0.182 g/L</w:t>
      </w:r>
    </w:p>
    <w:p w14:paraId="46FA9C4C" w14:textId="77777777" w:rsidR="00F85B08" w:rsidRDefault="00634E98">
      <w:r>
        <w:lastRenderedPageBreak/>
        <w:t>Molar concentration:</w:t>
      </w:r>
    </w:p>
    <w:p w14:paraId="174AF9DC" w14:textId="77777777" w:rsidR="00F85B08" w:rsidRDefault="00634E98">
      <w:r>
        <w:t>0.091 g/L / 95 g/mol = 0.00096 mol/L</w:t>
      </w:r>
    </w:p>
    <w:p w14:paraId="32603621" w14:textId="77777777" w:rsidR="00F85B08" w:rsidRDefault="00634E98">
      <w:r>
        <w:t>0.182 g/L / 95 g/mol = 0.00191 mol/L</w:t>
      </w:r>
    </w:p>
    <w:p w14:paraId="30095539" w14:textId="77777777" w:rsidR="00F85B08" w:rsidRDefault="00634E98">
      <w:r>
        <w:t>**For Potassium (K⁺):**</w:t>
      </w:r>
    </w:p>
    <w:p w14:paraId="71173F40" w14:textId="77777777" w:rsidR="00F85B08" w:rsidRDefault="00634E98">
      <w:r>
        <w:t>Molar mass = 39 g/mol</w:t>
      </w:r>
    </w:p>
    <w:p w14:paraId="23E26866" w14:textId="77777777" w:rsidR="00F85B08" w:rsidRDefault="00634E98">
      <w:r>
        <w:t>Concentration (100 mg N/kg) = 0.34817 g/L</w:t>
      </w:r>
    </w:p>
    <w:p w14:paraId="3FCBC521" w14:textId="77777777" w:rsidR="00F85B08" w:rsidRDefault="00634E98">
      <w:r>
        <w:t>Concentration (200 mg N/kg) = 0.68 g/L</w:t>
      </w:r>
    </w:p>
    <w:p w14:paraId="0756660C" w14:textId="77777777" w:rsidR="00F85B08" w:rsidRDefault="00634E98">
      <w:r>
        <w:t>Molar concentration:</w:t>
      </w:r>
    </w:p>
    <w:p w14:paraId="189592C8" w14:textId="77777777" w:rsidR="00F85B08" w:rsidRDefault="00634E98">
      <w:r>
        <w:t>0.34817 g/L / 39 g/mol = 0.00893 mol/L</w:t>
      </w:r>
    </w:p>
    <w:p w14:paraId="3D2CD3E1" w14:textId="77777777" w:rsidR="00F85B08" w:rsidRDefault="00634E98">
      <w:r>
        <w:t>0.68 g/L / 39 g/mol = 0.01744 mol/L</w:t>
      </w:r>
    </w:p>
    <w:p w14:paraId="7BC934AD" w14:textId="77777777" w:rsidR="00F85B08" w:rsidRDefault="00634E98">
      <w:pPr>
        <w:pStyle w:val="Heading2"/>
      </w:pPr>
      <w:r>
        <w:t>Step 2: Calculate the Contribution to Ionic Strength for Each Ion</w:t>
      </w:r>
    </w:p>
    <w:p w14:paraId="70F6DE29" w14:textId="77777777" w:rsidR="00F85B08" w:rsidRDefault="00634E98">
      <w:r>
        <w:t>**Formula:**</w:t>
      </w:r>
    </w:p>
    <w:p w14:paraId="49B5BAE9" w14:textId="77777777" w:rsidR="00F85B08" w:rsidRDefault="00634E98">
      <w:r>
        <w:t>I = 1/2 ∑c</w:t>
      </w:r>
      <w:r>
        <w:t>ᵢ</w:t>
      </w:r>
      <w:r>
        <w:t>z</w:t>
      </w:r>
      <w:r>
        <w:t>ᵢ</w:t>
      </w:r>
      <w:r>
        <w:t>²</w:t>
      </w:r>
    </w:p>
    <w:p w14:paraId="5BD06BC3" w14:textId="77777777" w:rsidR="00F85B08" w:rsidRDefault="00634E98">
      <w:r>
        <w:t>**For Nitrogen (NH₄⁺):**</w:t>
      </w:r>
    </w:p>
    <w:p w14:paraId="65C2FFFD" w14:textId="77777777" w:rsidR="00F85B08" w:rsidRDefault="00634E98">
      <w:r>
        <w:t>c</w:t>
      </w:r>
      <w:r>
        <w:t>ᵢ</w:t>
      </w:r>
      <w:r>
        <w:t xml:space="preserve"> for 100 mg N/kg: 0.0253 mol/L</w:t>
      </w:r>
    </w:p>
    <w:p w14:paraId="04E3792F" w14:textId="77777777" w:rsidR="00F85B08" w:rsidRDefault="00634E98">
      <w:r>
        <w:t>Charge z</w:t>
      </w:r>
      <w:r>
        <w:t>ᵢ</w:t>
      </w:r>
      <w:r>
        <w:t xml:space="preserve"> = +1</w:t>
      </w:r>
    </w:p>
    <w:p w14:paraId="25ACC59C" w14:textId="77777777" w:rsidR="00F85B08" w:rsidRDefault="00634E98">
      <w:r>
        <w:t>Contribution to I: 1/2 × 0.0253 × (1)² = 0.01265 mol/L</w:t>
      </w:r>
    </w:p>
    <w:p w14:paraId="7025BAB9" w14:textId="77777777" w:rsidR="00F85B08" w:rsidRDefault="00634E98">
      <w:r>
        <w:t>**For Sulphur (SO₄²⁻):**</w:t>
      </w:r>
    </w:p>
    <w:p w14:paraId="72794F3A" w14:textId="77777777" w:rsidR="00F85B08" w:rsidRDefault="00634E98">
      <w:r>
        <w:t>c</w:t>
      </w:r>
      <w:r>
        <w:t>ᵢ</w:t>
      </w:r>
      <w:r>
        <w:t xml:space="preserve"> for 100 mg N/kg: 0.00547 mol/L</w:t>
      </w:r>
    </w:p>
    <w:p w14:paraId="32E1665F" w14:textId="77777777" w:rsidR="00F85B08" w:rsidRDefault="00634E98">
      <w:r>
        <w:t>Charge z</w:t>
      </w:r>
      <w:r>
        <w:t>ᵢ</w:t>
      </w:r>
      <w:r>
        <w:t xml:space="preserve"> = -2</w:t>
      </w:r>
    </w:p>
    <w:p w14:paraId="0C211F8F" w14:textId="77777777" w:rsidR="00F85B08" w:rsidRDefault="00634E98">
      <w:r>
        <w:t>Contribution to I: 1/2 × 0.00547 × (2)² = 0.02188 mol/L</w:t>
      </w:r>
    </w:p>
    <w:p w14:paraId="6DC46AA4" w14:textId="77777777" w:rsidR="00F85B08" w:rsidRDefault="00634E98">
      <w:r>
        <w:t>**For Phosphorus (PO₄³⁻):**</w:t>
      </w:r>
    </w:p>
    <w:p w14:paraId="233C108A" w14:textId="77777777" w:rsidR="00F85B08" w:rsidRDefault="00634E98">
      <w:r>
        <w:t>c</w:t>
      </w:r>
      <w:r>
        <w:t>ᵢ</w:t>
      </w:r>
      <w:r>
        <w:t xml:space="preserve"> for 100 mg N/kg: 0.00096 mol/L</w:t>
      </w:r>
    </w:p>
    <w:p w14:paraId="52533474" w14:textId="77777777" w:rsidR="00F85B08" w:rsidRDefault="00634E98">
      <w:r>
        <w:t>Charge z</w:t>
      </w:r>
      <w:r>
        <w:t>ᵢ</w:t>
      </w:r>
      <w:r>
        <w:t xml:space="preserve"> = -3</w:t>
      </w:r>
    </w:p>
    <w:p w14:paraId="5D103A6E" w14:textId="77777777" w:rsidR="00F85B08" w:rsidRDefault="00634E98">
      <w:r>
        <w:t>Contribution to I: 1/2 × 0.00096 × (3)² = 0.00432 mol/L</w:t>
      </w:r>
    </w:p>
    <w:p w14:paraId="529E6434" w14:textId="77777777" w:rsidR="00F85B08" w:rsidRDefault="00634E98">
      <w:r>
        <w:t>**For Potassium (K⁺):**</w:t>
      </w:r>
    </w:p>
    <w:p w14:paraId="2176FB5B" w14:textId="77777777" w:rsidR="00F85B08" w:rsidRDefault="00634E98">
      <w:r>
        <w:lastRenderedPageBreak/>
        <w:t>c</w:t>
      </w:r>
      <w:r>
        <w:t>ᵢ</w:t>
      </w:r>
      <w:r>
        <w:t xml:space="preserve"> for 100 mg N/kg: 0.00893 mol/L</w:t>
      </w:r>
    </w:p>
    <w:p w14:paraId="6C958B14" w14:textId="77777777" w:rsidR="00F85B08" w:rsidRDefault="00634E98">
      <w:r>
        <w:t>Charge z</w:t>
      </w:r>
      <w:r>
        <w:t>ᵢ</w:t>
      </w:r>
      <w:r>
        <w:t xml:space="preserve"> = +1</w:t>
      </w:r>
    </w:p>
    <w:p w14:paraId="400560DF" w14:textId="77777777" w:rsidR="00F85B08" w:rsidRDefault="00634E98">
      <w:r>
        <w:t xml:space="preserve">Contribution to I: 1/2 × 0.00893 × (1)² = </w:t>
      </w:r>
      <w:r>
        <w:t>0.00447 mol/L</w:t>
      </w:r>
    </w:p>
    <w:p w14:paraId="2962265A" w14:textId="77777777" w:rsidR="00F85B08" w:rsidRDefault="00634E98">
      <w:pPr>
        <w:pStyle w:val="Heading2"/>
      </w:pPr>
      <w:r>
        <w:t>Step 3: Sum the Contributions</w:t>
      </w:r>
    </w:p>
    <w:p w14:paraId="35660E48" w14:textId="77777777" w:rsidR="00F85B08" w:rsidRDefault="00634E98">
      <w:r>
        <w:t>For 100 mg N/kg:</w:t>
      </w:r>
    </w:p>
    <w:p w14:paraId="273EB3DA" w14:textId="77777777" w:rsidR="00F85B08" w:rsidRDefault="00634E98">
      <w:r>
        <w:t>Total Ionic Strength I = 0.01265 + 0.02188 + 0.00432 + 0.00447 = 0.04332 mol/L</w:t>
      </w:r>
    </w:p>
    <w:p w14:paraId="2B8687EA" w14:textId="77777777" w:rsidR="00F85B08" w:rsidRDefault="00634E98">
      <w:r>
        <w:t>Repeat similar calculations for 200 mg N/kg.</w:t>
      </w:r>
    </w:p>
    <w:p w14:paraId="6318EE0D" w14:textId="77777777" w:rsidR="00F85B08" w:rsidRDefault="00634E98">
      <w:pPr>
        <w:pStyle w:val="Heading1"/>
      </w:pPr>
      <w:r>
        <w:t>Ionic Strength Calculation for Urine Fertilizers</w:t>
      </w:r>
    </w:p>
    <w:p w14:paraId="4E7164F4" w14:textId="77777777" w:rsidR="00F85B08" w:rsidRDefault="00634E98">
      <w:pPr>
        <w:pStyle w:val="Heading2"/>
      </w:pPr>
      <w:r>
        <w:t>Step 1: Calculate Molar Concentration for Each Ion</w:t>
      </w:r>
    </w:p>
    <w:p w14:paraId="6F3AC49F" w14:textId="77777777" w:rsidR="00F85B08" w:rsidRDefault="00634E98">
      <w:r>
        <w:t>**For Nitrogen (NH₄⁺):**</w:t>
      </w:r>
    </w:p>
    <w:p w14:paraId="3C95FBC0" w14:textId="77777777" w:rsidR="00F85B08" w:rsidRDefault="00634E98">
      <w:r>
        <w:t>Molar mass = 18 g/mol</w:t>
      </w:r>
    </w:p>
    <w:p w14:paraId="60E7D57B" w14:textId="77777777" w:rsidR="00F85B08" w:rsidRDefault="00634E98">
      <w:r>
        <w:t>Concentration = 17.5 g/L</w:t>
      </w:r>
    </w:p>
    <w:p w14:paraId="38F5BCA1" w14:textId="77777777" w:rsidR="00F85B08" w:rsidRDefault="00634E98">
      <w:r>
        <w:t>Molar concentration:</w:t>
      </w:r>
    </w:p>
    <w:p w14:paraId="46524A60" w14:textId="77777777" w:rsidR="00F85B08" w:rsidRDefault="00634E98">
      <w:r>
        <w:t>17.5 g/L / 18 g/mol = 0.9722 mol/L</w:t>
      </w:r>
    </w:p>
    <w:p w14:paraId="5DFC0F34" w14:textId="77777777" w:rsidR="00F85B08" w:rsidRDefault="00634E98">
      <w:r>
        <w:t>**For Phosphorus (PO₄³⁻):**</w:t>
      </w:r>
    </w:p>
    <w:p w14:paraId="29E01EED" w14:textId="77777777" w:rsidR="00F85B08" w:rsidRDefault="00634E98">
      <w:r>
        <w:t>Molar mass = 95 g/mol</w:t>
      </w:r>
    </w:p>
    <w:p w14:paraId="160F2631" w14:textId="77777777" w:rsidR="00F85B08" w:rsidRDefault="00634E98">
      <w:r>
        <w:t>Concentration = 2.6175 g/L</w:t>
      </w:r>
    </w:p>
    <w:p w14:paraId="5E38F333" w14:textId="77777777" w:rsidR="00F85B08" w:rsidRDefault="00634E98">
      <w:r>
        <w:t xml:space="preserve">Molar </w:t>
      </w:r>
      <w:r>
        <w:t>concentration:</w:t>
      </w:r>
    </w:p>
    <w:p w14:paraId="49D6DDB8" w14:textId="77777777" w:rsidR="00F85B08" w:rsidRDefault="00634E98">
      <w:r>
        <w:t>2.6175 g/L / 95 g/mol = 0.02755 mol/L</w:t>
      </w:r>
    </w:p>
    <w:p w14:paraId="5304AECA" w14:textId="77777777" w:rsidR="00F85B08" w:rsidRDefault="00634E98">
      <w:r>
        <w:t>**For Potassium (K⁺):**</w:t>
      </w:r>
    </w:p>
    <w:p w14:paraId="75B25824" w14:textId="77777777" w:rsidR="00F85B08" w:rsidRDefault="00634E98">
      <w:r>
        <w:t>Molar mass = 39 g/mol</w:t>
      </w:r>
    </w:p>
    <w:p w14:paraId="55EC5856" w14:textId="77777777" w:rsidR="00F85B08" w:rsidRDefault="00634E98">
      <w:r>
        <w:t>Concentration = 14.515 g/L</w:t>
      </w:r>
    </w:p>
    <w:p w14:paraId="6705AD70" w14:textId="77777777" w:rsidR="00F85B08" w:rsidRDefault="00634E98">
      <w:r>
        <w:t>Molar concentration:</w:t>
      </w:r>
    </w:p>
    <w:p w14:paraId="5FDB857E" w14:textId="77777777" w:rsidR="00F85B08" w:rsidRDefault="00634E98">
      <w:r>
        <w:t>14.515 g/L / 39 g/mol = 0.3722 mol/L</w:t>
      </w:r>
    </w:p>
    <w:p w14:paraId="039D0A85" w14:textId="77777777" w:rsidR="00F85B08" w:rsidRDefault="00634E98">
      <w:r>
        <w:t>**For Sulphur (SO₄²⁻):**</w:t>
      </w:r>
    </w:p>
    <w:p w14:paraId="3AA93854" w14:textId="77777777" w:rsidR="00F85B08" w:rsidRDefault="00634E98">
      <w:r>
        <w:t>Molar mass = 96 g/mol</w:t>
      </w:r>
    </w:p>
    <w:p w14:paraId="08E2C835" w14:textId="77777777" w:rsidR="00F85B08" w:rsidRDefault="00634E98">
      <w:r>
        <w:lastRenderedPageBreak/>
        <w:t>Concentration = 3.4675 g/L</w:t>
      </w:r>
    </w:p>
    <w:p w14:paraId="7F275CFC" w14:textId="77777777" w:rsidR="00F85B08" w:rsidRDefault="00634E98">
      <w:r>
        <w:t>Molar concentration:</w:t>
      </w:r>
    </w:p>
    <w:p w14:paraId="2427378B" w14:textId="77777777" w:rsidR="00F85B08" w:rsidRDefault="00634E98">
      <w:r>
        <w:t>3.4675 g/L / 96 g/mol = 0.0361 mol/L</w:t>
      </w:r>
    </w:p>
    <w:p w14:paraId="0F8A9D0D" w14:textId="77777777" w:rsidR="00F85B08" w:rsidRDefault="00634E98">
      <w:r>
        <w:t>**For Calcium (Ca²⁺):**</w:t>
      </w:r>
    </w:p>
    <w:p w14:paraId="53B7AF1F" w14:textId="77777777" w:rsidR="00F85B08" w:rsidRDefault="00634E98">
      <w:r>
        <w:t>Molar mass = 40 g/mol</w:t>
      </w:r>
    </w:p>
    <w:p w14:paraId="48C62954" w14:textId="77777777" w:rsidR="00F85B08" w:rsidRDefault="00634E98">
      <w:r>
        <w:t>Concentration = 12.5 g/L</w:t>
      </w:r>
    </w:p>
    <w:p w14:paraId="752C5906" w14:textId="77777777" w:rsidR="00F85B08" w:rsidRDefault="00634E98">
      <w:r>
        <w:t>Molar concentration:</w:t>
      </w:r>
    </w:p>
    <w:p w14:paraId="41602F65" w14:textId="77777777" w:rsidR="00F85B08" w:rsidRDefault="00634E98">
      <w:r>
        <w:t>12.5 g/L / 40 g/mol = 0.3125 mol/L</w:t>
      </w:r>
    </w:p>
    <w:p w14:paraId="2207050B" w14:textId="77777777" w:rsidR="00F85B08" w:rsidRDefault="00634E98">
      <w:r>
        <w:t>**For Magnesium (Mg²⁺):**</w:t>
      </w:r>
    </w:p>
    <w:p w14:paraId="02593830" w14:textId="77777777" w:rsidR="00F85B08" w:rsidRDefault="00634E98">
      <w:r>
        <w:t>Molar mass = 24 g/mol</w:t>
      </w:r>
    </w:p>
    <w:p w14:paraId="33CD3DF7" w14:textId="77777777" w:rsidR="00F85B08" w:rsidRDefault="00634E98">
      <w:r>
        <w:t>Concentration = 0.0625 g/L</w:t>
      </w:r>
    </w:p>
    <w:p w14:paraId="63CEECDF" w14:textId="77777777" w:rsidR="00F85B08" w:rsidRDefault="00634E98">
      <w:r>
        <w:t>Molar concentration:</w:t>
      </w:r>
    </w:p>
    <w:p w14:paraId="14620413" w14:textId="77777777" w:rsidR="00F85B08" w:rsidRDefault="00634E98">
      <w:r>
        <w:t>0.0625 g/L / 24 g/mol = 0.0026 mol/L</w:t>
      </w:r>
    </w:p>
    <w:p w14:paraId="0F43174F" w14:textId="77777777" w:rsidR="00F85B08" w:rsidRDefault="00634E98">
      <w:r>
        <w:t>**For Sodium (Na⁺):**</w:t>
      </w:r>
    </w:p>
    <w:p w14:paraId="1BE1F357" w14:textId="77777777" w:rsidR="00F85B08" w:rsidRDefault="00634E98">
      <w:r>
        <w:t>Molar mass = 23 g/mol</w:t>
      </w:r>
    </w:p>
    <w:p w14:paraId="46410894" w14:textId="77777777" w:rsidR="00F85B08" w:rsidRDefault="00634E98">
      <w:r>
        <w:t>Concentration = 16.7 g/L</w:t>
      </w:r>
    </w:p>
    <w:p w14:paraId="47F2E38B" w14:textId="77777777" w:rsidR="00F85B08" w:rsidRDefault="00634E98">
      <w:r>
        <w:t>Molar concentration:</w:t>
      </w:r>
    </w:p>
    <w:p w14:paraId="4C1013CD" w14:textId="77777777" w:rsidR="00F85B08" w:rsidRDefault="00634E98">
      <w:r>
        <w:t>16.7 g/L / 23 g/mol = 0.7261 mol/L</w:t>
      </w:r>
    </w:p>
    <w:p w14:paraId="1FD4842E" w14:textId="77777777" w:rsidR="00F85B08" w:rsidRDefault="00634E98">
      <w:r>
        <w:t>**For Copper (Cu²⁺):**</w:t>
      </w:r>
    </w:p>
    <w:p w14:paraId="36DF90FC" w14:textId="77777777" w:rsidR="00F85B08" w:rsidRDefault="00634E98">
      <w:r>
        <w:t>Molar mass = 63.5 g/mol</w:t>
      </w:r>
    </w:p>
    <w:p w14:paraId="39C9D6D5" w14:textId="77777777" w:rsidR="00F85B08" w:rsidRDefault="00634E98">
      <w:r>
        <w:t>Concentration = 0.0025 g/L</w:t>
      </w:r>
    </w:p>
    <w:p w14:paraId="0F438791" w14:textId="77777777" w:rsidR="00F85B08" w:rsidRDefault="00634E98">
      <w:r>
        <w:t>Molar concentration:</w:t>
      </w:r>
    </w:p>
    <w:p w14:paraId="2CB48584" w14:textId="77777777" w:rsidR="00F85B08" w:rsidRDefault="00634E98">
      <w:r>
        <w:t>0.0025 g/L / 63.5 g/mol = 0.0000394 mol/L</w:t>
      </w:r>
    </w:p>
    <w:p w14:paraId="2472E981" w14:textId="77777777" w:rsidR="00F85B08" w:rsidRDefault="00634E98">
      <w:r>
        <w:t>**For Zinc (Zn²⁺):**</w:t>
      </w:r>
    </w:p>
    <w:p w14:paraId="6774B774" w14:textId="77777777" w:rsidR="00F85B08" w:rsidRDefault="00634E98">
      <w:r>
        <w:t>Molar mass = 65.4 g/mol</w:t>
      </w:r>
    </w:p>
    <w:p w14:paraId="03AEC2D3" w14:textId="77777777" w:rsidR="00F85B08" w:rsidRDefault="00634E98">
      <w:r>
        <w:t>Concentration = 0.0275 g/L</w:t>
      </w:r>
    </w:p>
    <w:p w14:paraId="6274B86C" w14:textId="77777777" w:rsidR="00F85B08" w:rsidRDefault="00634E98">
      <w:r>
        <w:lastRenderedPageBreak/>
        <w:t>Molar concentration:</w:t>
      </w:r>
    </w:p>
    <w:p w14:paraId="32D3E1AD" w14:textId="77777777" w:rsidR="00F85B08" w:rsidRDefault="00634E98">
      <w:r>
        <w:t>**For Zinc (Zn²⁺):**</w:t>
      </w:r>
    </w:p>
    <w:p w14:paraId="0585668B" w14:textId="77777777" w:rsidR="00F85B08" w:rsidRDefault="00634E98">
      <w:r>
        <w:t>Molar mass = 65.4 g/mol</w:t>
      </w:r>
    </w:p>
    <w:p w14:paraId="69BB9AEA" w14:textId="77777777" w:rsidR="00F85B08" w:rsidRDefault="00634E98">
      <w:r>
        <w:t xml:space="preserve">Concentration = 0.0275 </w:t>
      </w:r>
      <w:r>
        <w:t>g/L</w:t>
      </w:r>
    </w:p>
    <w:p w14:paraId="5D32FA98" w14:textId="77777777" w:rsidR="00F85B08" w:rsidRDefault="00634E98">
      <w:r>
        <w:t>Molar concentration:</w:t>
      </w:r>
    </w:p>
    <w:p w14:paraId="07C46F2A" w14:textId="77777777" w:rsidR="00F85B08" w:rsidRDefault="00634E98">
      <w:r>
        <w:t>0.0275 g/L / 65.4 g/mol = 0.00042 mol/L</w:t>
      </w:r>
    </w:p>
    <w:p w14:paraId="15E95ED9" w14:textId="77777777" w:rsidR="00F85B08" w:rsidRDefault="00634E98">
      <w:pPr>
        <w:pStyle w:val="Heading2"/>
      </w:pPr>
      <w:r>
        <w:t>Step 2: Calculate the Contribution to Ionic Strength for Each Ion</w:t>
      </w:r>
    </w:p>
    <w:p w14:paraId="34E87456" w14:textId="77777777" w:rsidR="00F85B08" w:rsidRDefault="00634E98">
      <w:r>
        <w:t>**Formula:**</w:t>
      </w:r>
    </w:p>
    <w:p w14:paraId="54C3E859" w14:textId="77777777" w:rsidR="00F85B08" w:rsidRDefault="00634E98">
      <w:r>
        <w:t>I = 1/2 ∑c</w:t>
      </w:r>
      <w:r>
        <w:t>ᵢ</w:t>
      </w:r>
      <w:r>
        <w:t>z</w:t>
      </w:r>
      <w:r>
        <w:t>ᵢ</w:t>
      </w:r>
      <w:r>
        <w:t>²</w:t>
      </w:r>
    </w:p>
    <w:p w14:paraId="7AB587C1" w14:textId="77777777" w:rsidR="00F85B08" w:rsidRDefault="00634E98">
      <w:r>
        <w:t>**For Nitrogen (NH₄⁺):**</w:t>
      </w:r>
    </w:p>
    <w:p w14:paraId="2125E6C2" w14:textId="77777777" w:rsidR="00F85B08" w:rsidRDefault="00634E98">
      <w:r>
        <w:t>c</w:t>
      </w:r>
      <w:r>
        <w:t>ᵢ</w:t>
      </w:r>
      <w:r>
        <w:t xml:space="preserve"> = 0.9722 mol/L</w:t>
      </w:r>
    </w:p>
    <w:p w14:paraId="46126CD4" w14:textId="77777777" w:rsidR="00F85B08" w:rsidRDefault="00634E98">
      <w:r>
        <w:t>Charge z</w:t>
      </w:r>
      <w:r>
        <w:t>ᵢ</w:t>
      </w:r>
      <w:r>
        <w:t xml:space="preserve"> = +1</w:t>
      </w:r>
    </w:p>
    <w:p w14:paraId="4BE5DE60" w14:textId="77777777" w:rsidR="00F85B08" w:rsidRDefault="00634E98">
      <w:r>
        <w:t>Contribution to I: 1/2 × 0.9722 × (1)² = 0.4861 mol/L</w:t>
      </w:r>
    </w:p>
    <w:p w14:paraId="4C90EF27" w14:textId="77777777" w:rsidR="00F85B08" w:rsidRDefault="00634E98">
      <w:r>
        <w:t>**For Phosphorus (PO₄³⁻):**</w:t>
      </w:r>
    </w:p>
    <w:p w14:paraId="6F3382AF" w14:textId="77777777" w:rsidR="00F85B08" w:rsidRDefault="00634E98">
      <w:r>
        <w:t>c</w:t>
      </w:r>
      <w:r>
        <w:t>ᵢ</w:t>
      </w:r>
      <w:r>
        <w:t xml:space="preserve"> = 0.02755 mol/L</w:t>
      </w:r>
    </w:p>
    <w:p w14:paraId="26295369" w14:textId="77777777" w:rsidR="00F85B08" w:rsidRDefault="00634E98">
      <w:r>
        <w:t>Charge z</w:t>
      </w:r>
      <w:r>
        <w:t>ᵢ</w:t>
      </w:r>
      <w:r>
        <w:t xml:space="preserve"> = -3</w:t>
      </w:r>
    </w:p>
    <w:p w14:paraId="1A71A2E9" w14:textId="77777777" w:rsidR="00F85B08" w:rsidRDefault="00634E98">
      <w:r>
        <w:t>Contribution to I: 1/2 × 0.02755 × (3)² = 0.123 mol/L</w:t>
      </w:r>
    </w:p>
    <w:p w14:paraId="14838E3A" w14:textId="77777777" w:rsidR="00F85B08" w:rsidRDefault="00634E98">
      <w:r>
        <w:t>**For Potassium (K⁺):**</w:t>
      </w:r>
    </w:p>
    <w:p w14:paraId="15F408C9" w14:textId="77777777" w:rsidR="00F85B08" w:rsidRDefault="00634E98">
      <w:r>
        <w:t>c</w:t>
      </w:r>
      <w:r>
        <w:t>ᵢ</w:t>
      </w:r>
      <w:r>
        <w:t xml:space="preserve"> = 0.3722 mol/L</w:t>
      </w:r>
    </w:p>
    <w:p w14:paraId="4E01C5F5" w14:textId="77777777" w:rsidR="00F85B08" w:rsidRDefault="00634E98">
      <w:r>
        <w:t>Charge z</w:t>
      </w:r>
      <w:r>
        <w:t>ᵢ</w:t>
      </w:r>
      <w:r>
        <w:t xml:space="preserve"> = +1</w:t>
      </w:r>
    </w:p>
    <w:p w14:paraId="35143806" w14:textId="77777777" w:rsidR="00F85B08" w:rsidRDefault="00634E98">
      <w:r>
        <w:t>Contribution to I: 1/2 × 0.3722 × (1)² = 0.1861 mol/L</w:t>
      </w:r>
    </w:p>
    <w:p w14:paraId="63B606DC" w14:textId="77777777" w:rsidR="00F85B08" w:rsidRDefault="00634E98">
      <w:r>
        <w:t xml:space="preserve">**For </w:t>
      </w:r>
      <w:r>
        <w:t>Sulphur (SO₄²⁻):**</w:t>
      </w:r>
    </w:p>
    <w:p w14:paraId="5932071A" w14:textId="77777777" w:rsidR="00F85B08" w:rsidRDefault="00634E98">
      <w:r>
        <w:t>c</w:t>
      </w:r>
      <w:r>
        <w:t>ᵢ</w:t>
      </w:r>
      <w:r>
        <w:t xml:space="preserve"> = 0.0361 mol/L</w:t>
      </w:r>
    </w:p>
    <w:p w14:paraId="6F4760D6" w14:textId="77777777" w:rsidR="00F85B08" w:rsidRDefault="00634E98">
      <w:r>
        <w:t>Charge z</w:t>
      </w:r>
      <w:r>
        <w:t>ᵢ</w:t>
      </w:r>
      <w:r>
        <w:t xml:space="preserve"> = -2</w:t>
      </w:r>
    </w:p>
    <w:p w14:paraId="205ADD44" w14:textId="77777777" w:rsidR="00F85B08" w:rsidRDefault="00634E98">
      <w:r>
        <w:t>Contribution to I: 1/2 × 0.0361 × (2)² = 0.0722 mol/L</w:t>
      </w:r>
    </w:p>
    <w:p w14:paraId="58E7465B" w14:textId="77777777" w:rsidR="00F85B08" w:rsidRDefault="00634E98">
      <w:r>
        <w:t>**For Calcium (Ca²⁺):**</w:t>
      </w:r>
    </w:p>
    <w:p w14:paraId="3B82E3EE" w14:textId="77777777" w:rsidR="00F85B08" w:rsidRDefault="00634E98">
      <w:r>
        <w:lastRenderedPageBreak/>
        <w:t>c</w:t>
      </w:r>
      <w:r>
        <w:t>ᵢ</w:t>
      </w:r>
      <w:r>
        <w:t xml:space="preserve"> = 0.3125 mol/L</w:t>
      </w:r>
    </w:p>
    <w:p w14:paraId="276EF741" w14:textId="77777777" w:rsidR="00F85B08" w:rsidRDefault="00634E98">
      <w:r>
        <w:t>Charge z</w:t>
      </w:r>
      <w:r>
        <w:t>ᵢ</w:t>
      </w:r>
      <w:r>
        <w:t xml:space="preserve"> = +2</w:t>
      </w:r>
    </w:p>
    <w:p w14:paraId="671051A0" w14:textId="77777777" w:rsidR="00F85B08" w:rsidRDefault="00634E98">
      <w:r>
        <w:t>Contribution to I: 1/2 × 0.3125 × (2)² = 0.625 mol/L</w:t>
      </w:r>
    </w:p>
    <w:p w14:paraId="78185F3B" w14:textId="77777777" w:rsidR="00F85B08" w:rsidRDefault="00634E98">
      <w:r>
        <w:t>**For Magnesium (Mg²⁺):**</w:t>
      </w:r>
    </w:p>
    <w:p w14:paraId="5A0A6127" w14:textId="77777777" w:rsidR="00F85B08" w:rsidRDefault="00634E98">
      <w:r>
        <w:t>c</w:t>
      </w:r>
      <w:r>
        <w:t>ᵢ</w:t>
      </w:r>
      <w:r>
        <w:t xml:space="preserve"> = 0.0026 mol/L</w:t>
      </w:r>
    </w:p>
    <w:p w14:paraId="5B3E05C9" w14:textId="77777777" w:rsidR="00F85B08" w:rsidRDefault="00634E98">
      <w:r>
        <w:t>Charge z</w:t>
      </w:r>
      <w:r>
        <w:t>ᵢ</w:t>
      </w:r>
      <w:r>
        <w:t xml:space="preserve"> = +2</w:t>
      </w:r>
    </w:p>
    <w:p w14:paraId="7570CA15" w14:textId="77777777" w:rsidR="00F85B08" w:rsidRDefault="00634E98">
      <w:r>
        <w:t>Contribution to I: 1/2 × 0.0026 × (2)² = 0.0052 mol/L</w:t>
      </w:r>
    </w:p>
    <w:p w14:paraId="03056E36" w14:textId="77777777" w:rsidR="00F85B08" w:rsidRDefault="00634E98">
      <w:r>
        <w:t>**For Sodium (Na⁺):**</w:t>
      </w:r>
    </w:p>
    <w:p w14:paraId="0261B45C" w14:textId="77777777" w:rsidR="00F85B08" w:rsidRDefault="00634E98">
      <w:r>
        <w:t>c</w:t>
      </w:r>
      <w:r>
        <w:t>ᵢ</w:t>
      </w:r>
      <w:r>
        <w:t xml:space="preserve"> = 0.7261 mol/L</w:t>
      </w:r>
    </w:p>
    <w:p w14:paraId="7950DD60" w14:textId="77777777" w:rsidR="00F85B08" w:rsidRDefault="00634E98">
      <w:r>
        <w:t>Charge z</w:t>
      </w:r>
      <w:r>
        <w:t>ᵢ</w:t>
      </w:r>
      <w:r>
        <w:t xml:space="preserve"> = +1</w:t>
      </w:r>
    </w:p>
    <w:p w14:paraId="2E49A64E" w14:textId="77777777" w:rsidR="00F85B08" w:rsidRDefault="00634E98">
      <w:r>
        <w:t>Contribution to I: 1/2 × 0.7261 × (1)² = 0.3631 mol/L</w:t>
      </w:r>
    </w:p>
    <w:p w14:paraId="5A7DC90A" w14:textId="77777777" w:rsidR="00F85B08" w:rsidRDefault="00634E98">
      <w:r>
        <w:t>**For Copper (Cu²⁺):**</w:t>
      </w:r>
    </w:p>
    <w:p w14:paraId="26966225" w14:textId="77777777" w:rsidR="00F85B08" w:rsidRDefault="00634E98">
      <w:r>
        <w:t>c</w:t>
      </w:r>
      <w:r>
        <w:t>ᵢ</w:t>
      </w:r>
      <w:r>
        <w:t xml:space="preserve"> = 0.0000394 mol/L</w:t>
      </w:r>
    </w:p>
    <w:p w14:paraId="723FF34A" w14:textId="77777777" w:rsidR="00F85B08" w:rsidRDefault="00634E98">
      <w:r>
        <w:t>Charge z</w:t>
      </w:r>
      <w:r>
        <w:t>ᵢ</w:t>
      </w:r>
      <w:r>
        <w:t xml:space="preserve"> = +2</w:t>
      </w:r>
    </w:p>
    <w:p w14:paraId="1A655386" w14:textId="77777777" w:rsidR="00F85B08" w:rsidRDefault="00634E98">
      <w:r>
        <w:t>Contribution to I: 1/2 × 0.0000394 × (2)² = 0.000079 mol/L</w:t>
      </w:r>
    </w:p>
    <w:p w14:paraId="3C41F60D" w14:textId="77777777" w:rsidR="00F85B08" w:rsidRDefault="00634E98">
      <w:r>
        <w:t>**For Zinc (Zn²⁺):**</w:t>
      </w:r>
    </w:p>
    <w:p w14:paraId="4989174E" w14:textId="77777777" w:rsidR="00F85B08" w:rsidRDefault="00634E98">
      <w:r>
        <w:t>c</w:t>
      </w:r>
      <w:r>
        <w:t>ᵢ</w:t>
      </w:r>
      <w:r>
        <w:t xml:space="preserve"> = 0.00042 mol/L</w:t>
      </w:r>
    </w:p>
    <w:p w14:paraId="2B4FE939" w14:textId="77777777" w:rsidR="00F85B08" w:rsidRDefault="00634E98">
      <w:r>
        <w:t>Charge z</w:t>
      </w:r>
      <w:r>
        <w:t>ᵢ</w:t>
      </w:r>
      <w:r>
        <w:t xml:space="preserve"> = +2</w:t>
      </w:r>
    </w:p>
    <w:p w14:paraId="33B2FA09" w14:textId="77777777" w:rsidR="00F85B08" w:rsidRDefault="00634E98">
      <w:r>
        <w:t>Contribution to I: 1/2 × 0.00042 × (2)² = 0.00084 mol/L</w:t>
      </w:r>
    </w:p>
    <w:p w14:paraId="742F0C4C" w14:textId="77777777" w:rsidR="00F85B08" w:rsidRDefault="00634E98">
      <w:pPr>
        <w:pStyle w:val="Heading2"/>
      </w:pPr>
      <w:r>
        <w:t>Step 3: Sum the Contributions</w:t>
      </w:r>
    </w:p>
    <w:p w14:paraId="4BF7C86E" w14:textId="77777777" w:rsidR="00F85B08" w:rsidRDefault="00634E98">
      <w:r>
        <w:t xml:space="preserve">Total Ionic Strength I = Sum of all contributions = 0.4861 + 0.123 + </w:t>
      </w:r>
      <w:r>
        <w:t>0.1861 + 0.0722 + 0.625 + 0.0052 + 0.3631 + 0.000079 + 0.00084 = 1.861639 mol/L</w:t>
      </w:r>
    </w:p>
    <w:sectPr w:rsidR="00F85B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5917654">
    <w:abstractNumId w:val="8"/>
  </w:num>
  <w:num w:numId="2" w16cid:durableId="1405956707">
    <w:abstractNumId w:val="6"/>
  </w:num>
  <w:num w:numId="3" w16cid:durableId="2045136132">
    <w:abstractNumId w:val="5"/>
  </w:num>
  <w:num w:numId="4" w16cid:durableId="1824732410">
    <w:abstractNumId w:val="4"/>
  </w:num>
  <w:num w:numId="5" w16cid:durableId="798376037">
    <w:abstractNumId w:val="7"/>
  </w:num>
  <w:num w:numId="6" w16cid:durableId="138114913">
    <w:abstractNumId w:val="3"/>
  </w:num>
  <w:num w:numId="7" w16cid:durableId="291598227">
    <w:abstractNumId w:val="2"/>
  </w:num>
  <w:num w:numId="8" w16cid:durableId="1673139341">
    <w:abstractNumId w:val="1"/>
  </w:num>
  <w:num w:numId="9" w16cid:durableId="45475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34E98"/>
    <w:rsid w:val="00AA1D8D"/>
    <w:rsid w:val="00B47730"/>
    <w:rsid w:val="00CB0664"/>
    <w:rsid w:val="00F85B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E085B"/>
  <w14:defaultImageDpi w14:val="300"/>
  <w15:docId w15:val="{E8D9BF61-9ADC-4676-9D44-7F1E354A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800</Words>
  <Characters>3805</Characters>
  <Application>Microsoft Office Word</Application>
  <DocSecurity>0</DocSecurity>
  <Lines>100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Niraj Yadav</cp:lastModifiedBy>
  <cp:revision>2</cp:revision>
  <dcterms:created xsi:type="dcterms:W3CDTF">2024-08-27T08:29:00Z</dcterms:created>
  <dcterms:modified xsi:type="dcterms:W3CDTF">2024-08-27T08:29:00Z</dcterms:modified>
  <cp:category/>
</cp:coreProperties>
</file>